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Ogre Armageddon – Mission Manual</w:t>
      </w:r>
    </w:p>
    <w:p>
      <w:r>
        <w:t>Stardate 2025.234 – Final Baseline Manual</w:t>
      </w:r>
    </w:p>
    <w:p>
      <w:r>
        <w:t>This manual defines the roles, missions, and operations of each subsystem in Ogre Armageddon.</w:t>
      </w:r>
    </w:p>
    <w:p>
      <w:pPr>
        <w:pStyle w:val="Heading1"/>
      </w:pPr>
      <w:r>
        <w:t>Glossary of Roles &amp; Modules</w:t>
      </w:r>
    </w:p>
    <w:p>
      <w:r>
        <w:t>**HQ (Ogre HQ / Jarvis Core)** – The main computer/mothership. Hosts AI, dashboards, storage, and orchestration.</w:t>
      </w:r>
    </w:p>
    <w:p>
      <w:r>
        <w:t>**Agent (USB Node / Ogre-Bridge Pi)** – Field-deployed probe. Runs scans locally and phones home via VPN.</w:t>
      </w:r>
    </w:p>
    <w:p>
      <w:r>
        <w:t>**Jarvis (AI Assistant)** – Personality-driven AI interpreter. Enforces safeties, adapts persona by mode.</w:t>
      </w:r>
    </w:p>
    <w:p>
      <w:r>
        <w:t>**Modes** – Regular (safe), Section 31 (stealth), Borg (aggressive), Scorched Earth (max automation).</w:t>
      </w:r>
    </w:p>
    <w:p>
      <w:r>
        <w:t>**Storage** – Root / (80GB), /ai (128GB), /srv (1TB logs/backups), /ha (1TB video).</w:t>
      </w:r>
    </w:p>
    <w:p>
      <w:pPr>
        <w:pStyle w:val="Heading1"/>
      </w:pPr>
      <w:r>
        <w:t>Program &amp; Module Descriptions</w:t>
      </w:r>
    </w:p>
    <w:p>
      <w:r>
        <w:t>**ONVIF Scanner** – Discovers cameras on network via WS-Discovery; reconnaissance tool.</w:t>
      </w:r>
    </w:p>
    <w:p>
      <w:r>
        <w:t>**RTSP Probe** – Grabs thumbnails/metadata from video streams using ffmpeg.</w:t>
      </w:r>
    </w:p>
    <w:p>
      <w:r>
        <w:t>**Brute-Force Engine** – Tests camera credentials with wordlists; audit tool.</w:t>
      </w:r>
    </w:p>
    <w:p>
      <w:r>
        <w:t>**Evil Twin Wi-Fi Module** – Fake AP to capture handshakes; lab-only testing.</w:t>
      </w:r>
    </w:p>
    <w:p>
      <w:r>
        <w:t>**Hardware Hacking Module** – USB-to-TTL serial console + optional flashing.</w:t>
      </w:r>
    </w:p>
    <w:p>
      <w:r>
        <w:t>**ogre-agent** – Python service on Agents; handles heartbeat and telemetry.</w:t>
      </w:r>
    </w:p>
    <w:p>
      <w:r>
        <w:t>**WireGuard (wg0)** – Encrypted tunnel linking Agents to HQ.</w:t>
      </w:r>
    </w:p>
    <w:p>
      <w:r>
        <w:t>**Loki/Promtail** – Log collectors/shippers for HQ &amp; Agents.</w:t>
      </w:r>
    </w:p>
    <w:p>
      <w:r>
        <w:t>**Vault/sops** – Secrets management for keys/configs.</w:t>
      </w:r>
    </w:p>
    <w:p>
      <w:r>
        <w:t>**Docker/Compose** – Container stack for HQ services.</w:t>
      </w:r>
    </w:p>
    <w:p>
      <w:r>
        <w:t>**Starfleet/Borg UI** – LCARS panels + Borg/Section 31 overlays.</w:t>
      </w:r>
    </w:p>
    <w:p>
      <w:r>
        <w:t>**Change Log Tracker** – Tracks build changes with priorities.</w:t>
      </w:r>
    </w:p>
    <w:p>
      <w:pPr>
        <w:pStyle w:val="Heading1"/>
      </w:pPr>
      <w:r>
        <w:t>HQ Infrastructure Hardening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🔴 Secrets vault (Vault or sops/age) for keys/tokens</w:t>
      </w:r>
    </w:p>
    <w:p>
      <w:pPr>
        <w:pStyle w:val="ListBullet"/>
      </w:pPr>
      <w:r>
        <w:t>☐ 🔴 Central logging + SIEM hooks</w:t>
      </w:r>
    </w:p>
    <w:p>
      <w:pPr>
        <w:pStyle w:val="ListBullet"/>
      </w:pPr>
      <w:r>
        <w:t>☐ 🔴 RBAC/SSO for dashboard</w:t>
      </w:r>
    </w:p>
    <w:p>
      <w:pPr>
        <w:pStyle w:val="ListBullet"/>
      </w:pPr>
      <w:r>
        <w:t>☐ 🟡 HA/Failover with keepalived</w:t>
      </w:r>
    </w:p>
    <w:p>
      <w:pPr>
        <w:pStyle w:val="Heading1"/>
      </w:pPr>
      <w:r>
        <w:t>Agent Node Safeties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🔴 Offline fallback mode</w:t>
      </w:r>
    </w:p>
    <w:p>
      <w:pPr>
        <w:pStyle w:val="ListBullet"/>
      </w:pPr>
      <w:r>
        <w:t>☐ 🔴 Policy bundles per mode</w:t>
      </w:r>
    </w:p>
    <w:p>
      <w:pPr>
        <w:pStyle w:val="ListBullet"/>
      </w:pPr>
      <w:r>
        <w:t>☐ 🟡 Hardware watchdog</w:t>
      </w:r>
    </w:p>
    <w:p>
      <w:pPr>
        <w:pStyle w:val="ListBullet"/>
      </w:pPr>
      <w:r>
        <w:t>☐ 🔴 Immutable signed updates</w:t>
      </w:r>
    </w:p>
    <w:p>
      <w:pPr>
        <w:pStyle w:val="Heading1"/>
      </w:pPr>
      <w:r>
        <w:t>Operational Safeguards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🔴 HQ kill-switch for offensive modules</w:t>
      </w:r>
    </w:p>
    <w:p>
      <w:pPr>
        <w:pStyle w:val="ListBullet"/>
      </w:pPr>
      <w:r>
        <w:t>☐ 🔴 Audit trail of mode changes</w:t>
      </w:r>
    </w:p>
    <w:p>
      <w:pPr>
        <w:pStyle w:val="ListBullet"/>
      </w:pPr>
      <w:r>
        <w:t>☐ 🟡 Simulation/test holodeck mode</w:t>
      </w:r>
    </w:p>
    <w:p>
      <w:pPr>
        <w:pStyle w:val="Heading1"/>
      </w:pPr>
      <w:r>
        <w:t>Jarvis Intelligence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🔴 Mode-aware enforcement</w:t>
      </w:r>
    </w:p>
    <w:p>
      <w:pPr>
        <w:pStyle w:val="ListBullet"/>
      </w:pPr>
      <w:r>
        <w:t>☐ 🔴 Command confirmations</w:t>
      </w:r>
    </w:p>
    <w:p>
      <w:pPr>
        <w:pStyle w:val="ListBullet"/>
      </w:pPr>
      <w:r>
        <w:t>☐ 🟡 Self-learning sandbox</w:t>
      </w:r>
    </w:p>
    <w:p>
      <w:pPr>
        <w:pStyle w:val="ListBullet"/>
      </w:pPr>
      <w:r>
        <w:t>☐ 🔴 Multi-persona (Codex/Sora/GPT-5)</w:t>
      </w:r>
    </w:p>
    <w:p>
      <w:pPr>
        <w:pStyle w:val="Heading1"/>
      </w:pPr>
      <w:r>
        <w:t>Visuals &amp; UX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🟡 Accessibility/plain ops mode</w:t>
      </w:r>
    </w:p>
    <w:p>
      <w:pPr>
        <w:pStyle w:val="ListBullet"/>
      </w:pPr>
      <w:r>
        <w:t>☐ 🟢 Sound FX throttle</w:t>
      </w:r>
    </w:p>
    <w:p>
      <w:pPr>
        <w:pStyle w:val="ListBullet"/>
      </w:pPr>
      <w:r>
        <w:t>☐ 🟡 LCARS timeline panel tied to Stardates</w:t>
      </w:r>
    </w:p>
    <w:p>
      <w:pPr>
        <w:pStyle w:val="Heading1"/>
      </w:pPr>
      <w:r>
        <w:t>Storage &amp; Data Lifecycle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🔴 Quota enforcement on /srv and /ha</w:t>
      </w:r>
    </w:p>
    <w:p>
      <w:pPr>
        <w:pStyle w:val="ListBullet"/>
      </w:pPr>
      <w:r>
        <w:t>☐ 🔴 Retention policies for logs/videos</w:t>
      </w:r>
    </w:p>
    <w:p>
      <w:pPr>
        <w:pStyle w:val="ListBullet"/>
      </w:pPr>
      <w:r>
        <w:t>☐ 🟡 Off-site encrypted backups</w:t>
      </w:r>
    </w:p>
    <w:p>
      <w:pPr>
        <w:pStyle w:val="ListBullet"/>
      </w:pPr>
      <w:r>
        <w:t>☐ 🟡 Data classification</w:t>
      </w:r>
    </w:p>
    <w:p>
      <w:pPr>
        <w:pStyle w:val="Heading1"/>
      </w:pPr>
      <w:r>
        <w:t>DevOps &amp; Lifecycle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🔴 Monorepo with CI/CD</w:t>
      </w:r>
    </w:p>
    <w:p>
      <w:pPr>
        <w:pStyle w:val="ListBullet"/>
      </w:pPr>
      <w:r>
        <w:t>☐ 🔴 Stardate versioning</w:t>
      </w:r>
    </w:p>
    <w:p>
      <w:pPr>
        <w:pStyle w:val="ListBullet"/>
      </w:pPr>
      <w:r>
        <w:t>☐ 🔴 Rollback support</w:t>
      </w:r>
    </w:p>
    <w:p>
      <w:pPr>
        <w:pStyle w:val="ListBullet"/>
      </w:pPr>
      <w:r>
        <w:t>☐ 🟡 Virtual test harness lab net</w:t>
      </w:r>
    </w:p>
    <w:p>
      <w:pPr>
        <w:pStyle w:val="Heading1"/>
      </w:pPr>
      <w:r>
        <w:t>Future Design Ideas (Hardware Upgrades)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🔴 GPU acceleration at HQ</w:t>
      </w:r>
    </w:p>
    <w:p>
      <w:pPr>
        <w:pStyle w:val="ListBullet"/>
      </w:pPr>
      <w:r>
        <w:t>☐ 🟡 FPGA/NIC offload for stealth scans</w:t>
      </w:r>
    </w:p>
    <w:p>
      <w:pPr>
        <w:pStyle w:val="ListBullet"/>
      </w:pPr>
      <w:r>
        <w:t>☐ 🔴 Dedicated ingest cluster for /ha</w:t>
      </w:r>
    </w:p>
    <w:p>
      <w:pPr>
        <w:pStyle w:val="ListBullet"/>
      </w:pPr>
      <w:r>
        <w:t>☐ 🟡 Edge AI on Pi 5</w:t>
      </w:r>
    </w:p>
    <w:p>
      <w:pPr>
        <w:pStyle w:val="ListBullet"/>
      </w:pPr>
      <w:r>
        <w:t>☐ 🟢 Quantum-resistant VPN</w:t>
      </w:r>
    </w:p>
    <w:p>
      <w:pPr>
        <w:pStyle w:val="ListBullet"/>
      </w:pPr>
      <w:r>
        <w:t>☐ 🟡 Full holodeck simulation lab</w:t>
      </w:r>
    </w:p>
    <w:p>
      <w:pPr>
        <w:pStyle w:val="ListBullet"/>
      </w:pPr>
      <w:r>
        <w:t>☐ 🟢 Energy-aware ops</w:t>
      </w:r>
    </w:p>
    <w:p>
      <w:pPr>
        <w:pStyle w:val="ListBullet"/>
      </w:pPr>
      <w:r>
        <w:t>☐ 🟡 Immersive LCARS/Borg ops room</w:t>
      </w:r>
    </w:p>
    <w:p>
      <w:pPr>
        <w:pStyle w:val="Heading1"/>
      </w:pPr>
      <w:r>
        <w:t>DIY &amp; Hardware Repurposing</w:t>
      </w:r>
    </w:p>
    <w:p>
      <w:r>
        <w:t>Purpose:</w:t>
      </w:r>
    </w:p>
    <w:p>
      <w:r>
        <w:t>Mission:</w:t>
      </w:r>
    </w:p>
    <w:p>
      <w:r>
        <w:t>Operations (per mode):</w:t>
      </w:r>
    </w:p>
    <w:p>
      <w:pPr>
        <w:pStyle w:val="ListBullet"/>
      </w:pPr>
      <w:r>
        <w:t>☐ 🟡 Pelican-case Agent kits</w:t>
      </w:r>
    </w:p>
    <w:p>
      <w:pPr>
        <w:pStyle w:val="ListBullet"/>
      </w:pPr>
      <w:r>
        <w:t>☐ 🟢 LCARS touchscreen console</w:t>
      </w:r>
    </w:p>
    <w:p>
      <w:pPr>
        <w:pStyle w:val="ListBullet"/>
      </w:pPr>
      <w:r>
        <w:t>☐ 🟡 Pi cluster as mini collective</w:t>
      </w:r>
    </w:p>
    <w:p>
      <w:pPr>
        <w:pStyle w:val="ListBullet"/>
      </w:pPr>
      <w:r>
        <w:t>☐ 🟢 Retro terminals for Section 31 ops</w:t>
      </w:r>
    </w:p>
    <w:p>
      <w:pPr>
        <w:pStyle w:val="ListBullet"/>
      </w:pPr>
      <w:r>
        <w:t>☐ 🟡 Wall displays for ops center</w:t>
      </w:r>
    </w:p>
    <w:p>
      <w:pPr>
        <w:pStyle w:val="ListBullet"/>
      </w:pPr>
      <w:r>
        <w:t>☐ 🟢 Old SSDs for backups/log tests</w:t>
      </w:r>
    </w:p>
    <w:p>
      <w:pPr>
        <w:pStyle w:val="ListBullet"/>
      </w:pPr>
      <w:r>
        <w:t>☐ 🟡 Spare routers/switches for lab net</w:t>
      </w:r>
    </w:p>
    <w:p>
      <w:pPr>
        <w:pStyle w:val="ListBullet"/>
      </w:pPr>
      <w:r>
        <w:t>☐ 🟡 Legacy PCs for HA or AI training</w:t>
      </w:r>
    </w:p>
    <w:p>
      <w:pPr>
        <w:pStyle w:val="ListBullet"/>
      </w:pPr>
      <w:r>
        <w:t>☐ 🟢 Obsolete cameras for ONVIF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
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Ogre Armageddon – Consolidated Blueprint (Final Baseline)</w:t>
      </w:r>
    </w:p>
    <w:p>
      <w:r>
        <w:t>Stardate 2025.234 – Baseline Final Build</w:t>
      </w:r>
    </w:p>
    <w:p>
      <w:pPr>
        <w:pStyle w:val="Heading1"/>
      </w:pPr>
      <w:r>
        <w:t>HQ Infrastructure Hardening</w:t>
      </w:r>
    </w:p>
    <w:p>
      <w:pPr>
        <w:pStyle w:val="ListBullet"/>
      </w:pPr>
      <w:r>
        <w:t>☐ 🔴 Secrets vault (Vault or sops/age) for keys/tokens</w:t>
      </w:r>
    </w:p>
    <w:p>
      <w:pPr>
        <w:pStyle w:val="ListBullet"/>
      </w:pPr>
      <w:r>
        <w:t>☐ 🔴 Central logging + SIEM hooks (Loki/Promtail; Elastic/Splunk)</w:t>
      </w:r>
    </w:p>
    <w:p>
      <w:pPr>
        <w:pStyle w:val="ListBullet"/>
      </w:pPr>
      <w:r>
        <w:t>☐ 🔴 RBAC/SSO for dashboard</w:t>
      </w:r>
    </w:p>
    <w:p>
      <w:pPr>
        <w:pStyle w:val="ListBullet"/>
      </w:pPr>
      <w:r>
        <w:t>☐ 🟡 HA/Failover (keepalived active/passive)</w:t>
      </w:r>
    </w:p>
    <w:p>
      <w:pPr>
        <w:pStyle w:val="Heading1"/>
      </w:pPr>
      <w:r>
        <w:t>Agent Node Safeties</w:t>
      </w:r>
    </w:p>
    <w:p>
      <w:pPr>
        <w:pStyle w:val="ListBullet"/>
      </w:pPr>
      <w:r>
        <w:t>☐ 🔴 Offline fallback mode with safe subset</w:t>
      </w:r>
    </w:p>
    <w:p>
      <w:pPr>
        <w:pStyle w:val="ListBullet"/>
      </w:pPr>
      <w:r>
        <w:t>☐ 🔴 Policy bundles per mode (Regular, Section 31, Borg, Scorched Earth)</w:t>
      </w:r>
    </w:p>
    <w:p>
      <w:pPr>
        <w:pStyle w:val="ListBullet"/>
      </w:pPr>
      <w:r>
        <w:t>☐ 🟡 Hardware watchdog auto-reboot</w:t>
      </w:r>
    </w:p>
    <w:p>
      <w:pPr>
        <w:pStyle w:val="ListBullet"/>
      </w:pPr>
      <w:r>
        <w:t>☐ 🔴 Immutable signed updates for Agents</w:t>
      </w:r>
    </w:p>
    <w:p>
      <w:pPr>
        <w:pStyle w:val="Heading1"/>
      </w:pPr>
      <w:r>
        <w:t>Operational Safeguards</w:t>
      </w:r>
    </w:p>
    <w:p>
      <w:pPr>
        <w:pStyle w:val="ListBullet"/>
      </w:pPr>
      <w:r>
        <w:t>☐ 🔴 HQ kill-switch for offensive modules</w:t>
      </w:r>
    </w:p>
    <w:p>
      <w:pPr>
        <w:pStyle w:val="ListBullet"/>
      </w:pPr>
      <w:r>
        <w:t>☐ 🔴 Audit trail: who/what/when changed modes</w:t>
      </w:r>
    </w:p>
    <w:p>
      <w:pPr>
        <w:pStyle w:val="ListBullet"/>
      </w:pPr>
      <w:r>
        <w:t>☐ 🟡 Simulation/test mode (holodeck mode)</w:t>
      </w:r>
    </w:p>
    <w:p>
      <w:pPr>
        <w:pStyle w:val="Heading1"/>
      </w:pPr>
      <w:r>
        <w:t>Jarvis Intelligence</w:t>
      </w:r>
    </w:p>
    <w:p>
      <w:pPr>
        <w:pStyle w:val="ListBullet"/>
      </w:pPr>
      <w:r>
        <w:t>☐ 🔴 Mode-aware Jarvis (refuse risky ops in Regular)</w:t>
      </w:r>
    </w:p>
    <w:p>
      <w:pPr>
        <w:pStyle w:val="ListBullet"/>
      </w:pPr>
      <w:r>
        <w:t>☐ 🔴 Command confirmation before destructive ops</w:t>
      </w:r>
    </w:p>
    <w:p>
      <w:pPr>
        <w:pStyle w:val="ListBullet"/>
      </w:pPr>
      <w:r>
        <w:t>☐ 🟡 Self-learning sandbox from past logs</w:t>
      </w:r>
    </w:p>
    <w:p>
      <w:pPr>
        <w:pStyle w:val="ListBullet"/>
      </w:pPr>
      <w:r>
        <w:t>☐ 🔴 Multi-persona separation (Codex/Sora/GPT-5)</w:t>
      </w:r>
    </w:p>
    <w:p>
      <w:pPr>
        <w:pStyle w:val="Heading1"/>
      </w:pPr>
      <w:r>
        <w:t>Visuals &amp; UX</w:t>
      </w:r>
    </w:p>
    <w:p>
      <w:pPr>
        <w:pStyle w:val="ListBullet"/>
      </w:pPr>
      <w:r>
        <w:t>☐ 🟡 Accessibility modes (plain ops UI)</w:t>
      </w:r>
    </w:p>
    <w:p>
      <w:pPr>
        <w:pStyle w:val="ListBullet"/>
      </w:pPr>
      <w:r>
        <w:t>☐ 🟢 Sound FX throttle</w:t>
      </w:r>
    </w:p>
    <w:p>
      <w:pPr>
        <w:pStyle w:val="ListBullet"/>
      </w:pPr>
      <w:r>
        <w:t>☐ 🟡 LCARS timeline panel tied to Stardate Logbook</w:t>
      </w:r>
    </w:p>
    <w:p>
      <w:pPr>
        <w:pStyle w:val="Heading1"/>
      </w:pPr>
      <w:r>
        <w:t>Storage &amp; Data Lifecycle</w:t>
      </w:r>
    </w:p>
    <w:p>
      <w:pPr>
        <w:pStyle w:val="ListBullet"/>
      </w:pPr>
      <w:r>
        <w:t>☐ 🔴 Quota enforcement on /srv and /ha</w:t>
      </w:r>
    </w:p>
    <w:p>
      <w:pPr>
        <w:pStyle w:val="ListBullet"/>
      </w:pPr>
      <w:r>
        <w:t>☐ 🔴 Retention policies for logs/videos</w:t>
      </w:r>
    </w:p>
    <w:p>
      <w:pPr>
        <w:pStyle w:val="ListBullet"/>
      </w:pPr>
      <w:r>
        <w:t>☐ 🟡 Off-site encrypted backups</w:t>
      </w:r>
    </w:p>
    <w:p>
      <w:pPr>
        <w:pStyle w:val="ListBullet"/>
      </w:pPr>
      <w:r>
        <w:t>☐ 🟡 Data classification: transient/critical/archival</w:t>
      </w:r>
    </w:p>
    <w:p>
      <w:pPr>
        <w:pStyle w:val="Heading1"/>
      </w:pPr>
      <w:r>
        <w:t>DevOps &amp; Lifecycle</w:t>
      </w:r>
    </w:p>
    <w:p>
      <w:pPr>
        <w:pStyle w:val="ListBullet"/>
      </w:pPr>
      <w:r>
        <w:t>☐ 🔴 Monorepo with CI/CD pipelines</w:t>
      </w:r>
    </w:p>
    <w:p>
      <w:pPr>
        <w:pStyle w:val="ListBullet"/>
      </w:pPr>
      <w:r>
        <w:t>☐ 🔴 Stardate versioning across all bundles</w:t>
      </w:r>
    </w:p>
    <w:p>
      <w:pPr>
        <w:pStyle w:val="ListBullet"/>
      </w:pPr>
      <w:r>
        <w:t>☐ 🔴 Rollback support for Agents</w:t>
      </w:r>
    </w:p>
    <w:p>
      <w:pPr>
        <w:pStyle w:val="ListBullet"/>
      </w:pPr>
      <w:r>
        <w:t>☐ 🟡 Testing harness (virtual lab net)</w:t>
      </w:r>
    </w:p>
    <w:p>
      <w:pPr>
        <w:pStyle w:val="Heading1"/>
      </w:pPr>
      <w:r>
        <w:t>Future Design Ideas (Hardware Upgrades)</w:t>
      </w:r>
    </w:p>
    <w:p>
      <w:pPr>
        <w:pStyle w:val="ListBullet"/>
      </w:pPr>
      <w:r>
        <w:t>☐ 🔴 GPU acceleration at HQ for AI video/analytics</w:t>
      </w:r>
    </w:p>
    <w:p>
      <w:pPr>
        <w:pStyle w:val="ListBullet"/>
      </w:pPr>
      <w:r>
        <w:t>☐ 🟡 FPGA/NIC offload for stealth scans</w:t>
      </w:r>
    </w:p>
    <w:p>
      <w:pPr>
        <w:pStyle w:val="ListBullet"/>
      </w:pPr>
      <w:r>
        <w:t>☐ 🔴 Dedicated video ingest cluster for /ha</w:t>
      </w:r>
    </w:p>
    <w:p>
      <w:pPr>
        <w:pStyle w:val="ListBullet"/>
      </w:pPr>
      <w:r>
        <w:t>☐ 🟡 Edge AI on Pi 5 (quantized models)</w:t>
      </w:r>
    </w:p>
    <w:p>
      <w:pPr>
        <w:pStyle w:val="ListBullet"/>
      </w:pPr>
      <w:r>
        <w:t>☐ 🟢 Quantum-resistant VPN</w:t>
      </w:r>
    </w:p>
    <w:p>
      <w:pPr>
        <w:pStyle w:val="ListBullet"/>
      </w:pPr>
      <w:r>
        <w:t>☐ 🟡 Full holodeck simulation lab</w:t>
      </w:r>
    </w:p>
    <w:p>
      <w:pPr>
        <w:pStyle w:val="ListBullet"/>
      </w:pPr>
      <w:r>
        <w:t>☐ 🟢 Energy-aware ops (solar/UPS aware)</w:t>
      </w:r>
    </w:p>
    <w:p>
      <w:pPr>
        <w:pStyle w:val="ListBullet"/>
      </w:pPr>
      <w:r>
        <w:t>☐ 🟡 Immersive LCARS/Borg ops room</w:t>
      </w:r>
    </w:p>
    <w:p>
      <w:pPr>
        <w:pStyle w:val="Heading1"/>
      </w:pPr>
      <w:r>
        <w:t>DIY &amp; Hardware Repurposing (Broad Brainstorms)</w:t>
      </w:r>
    </w:p>
    <w:p>
      <w:pPr>
        <w:pStyle w:val="ListBullet"/>
      </w:pPr>
      <w:r>
        <w:t>☐ 🟡 Pelican-case portable Agent kit</w:t>
      </w:r>
    </w:p>
    <w:p>
      <w:pPr>
        <w:pStyle w:val="ListBullet"/>
      </w:pPr>
      <w:r>
        <w:t>☐ 🟢 LCARS touchscreen console (old tablet/Pi screen)</w:t>
      </w:r>
    </w:p>
    <w:p>
      <w:pPr>
        <w:pStyle w:val="ListBullet"/>
      </w:pPr>
      <w:r>
        <w:t>☐ 🟡 Pi cluster as mini collective testbed</w:t>
      </w:r>
    </w:p>
    <w:p>
      <w:pPr>
        <w:pStyle w:val="ListBullet"/>
      </w:pPr>
      <w:r>
        <w:t>☐ 🟢 Retro terminals as Section 31 consoles</w:t>
      </w:r>
    </w:p>
    <w:p>
      <w:pPr>
        <w:pStyle w:val="ListBullet"/>
      </w:pPr>
      <w:r>
        <w:t>☐ 🟡 Wall displays for ops center visuals</w:t>
      </w:r>
    </w:p>
    <w:p>
      <w:pPr>
        <w:pStyle w:val="ListBullet"/>
      </w:pPr>
      <w:r>
        <w:t>☐ 🟢 Old SSDs for backups/log stress tests</w:t>
      </w:r>
    </w:p>
    <w:p>
      <w:pPr>
        <w:pStyle w:val="ListBullet"/>
      </w:pPr>
      <w:r>
        <w:t>☐ 🟡 Spare routers/switches for lab net</w:t>
      </w:r>
    </w:p>
    <w:p>
      <w:pPr>
        <w:pStyle w:val="ListBullet"/>
      </w:pPr>
      <w:r>
        <w:t>☐ 🟡 Legacy PCs for HA or AI training</w:t>
      </w:r>
    </w:p>
    <w:p>
      <w:pPr>
        <w:pStyle w:val="ListBullet"/>
      </w:pPr>
      <w:r>
        <w:t>☐ 🟢 Obsolete cameras for ONVIF testing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